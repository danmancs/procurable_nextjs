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Identification and Assessment Form</w:t>
      </w:r>
    </w:p>
    <w:p>
      <w:r>
        <w:t>Risk Identification and Assessment Form</w:t>
      </w:r>
    </w:p>
    <w:p>
      <w:r>
        <w:t>------------------------------------</w:t>
      </w:r>
    </w:p>
    <w:p>
      <w:r>
        <w:t>Date: ________________</w:t>
      </w:r>
    </w:p>
    <w:p>
      <w:r>
        <w:t>Assessor Name: ________________</w:t>
      </w:r>
    </w:p>
    <w:p>
      <w:r>
        <w:t>Hazard Identified: ____________________________________</w:t>
      </w:r>
    </w:p>
    <w:p>
      <w:r>
        <w:t>Source of Identification: ____________________________________</w:t>
      </w:r>
    </w:p>
    <w:p>
      <w:r>
        <w:t>(e.g., site inspection, worker consultation)</w:t>
      </w:r>
    </w:p>
    <w:p>
      <w:r>
        <w:t>Risk Level (Low/Medium/High/Critical): _______________________</w:t>
      </w:r>
    </w:p>
    <w:p>
      <w:r>
        <w:t>Actions Required: ____________________________________</w:t>
      </w:r>
    </w:p>
    <w:p>
      <w:r>
        <w:t>Person Responsible: ____________________________________</w:t>
      </w:r>
    </w:p>
    <w:p>
      <w:r>
        <w:t>Date for Completion: ________________</w:t>
      </w:r>
    </w:p>
    <w:p>
      <w:r>
        <w:t>Reviewed by: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